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4903" w14:textId="77777777" w:rsidR="003F2826" w:rsidRPr="00F83AFE" w:rsidRDefault="00000000">
      <w:pPr>
        <w:pStyle w:val="Title"/>
        <w:rPr>
          <w:rFonts w:ascii="Times New Roman" w:hAnsi="Times New Roman" w:cs="Times New Roman"/>
          <w:sz w:val="72"/>
          <w:szCs w:val="72"/>
        </w:rPr>
      </w:pPr>
      <w:r w:rsidRPr="00F83AFE">
        <w:rPr>
          <w:rFonts w:ascii="Times New Roman" w:hAnsi="Times New Roman" w:cs="Times New Roman"/>
          <w:sz w:val="72"/>
          <w:szCs w:val="72"/>
        </w:rPr>
        <w:t>Iris Flower Species Classification Using Machine Learning and Flask</w:t>
      </w:r>
    </w:p>
    <w:p w14:paraId="56410AC7" w14:textId="77777777" w:rsidR="00F83AFE" w:rsidRDefault="00000000" w:rsidP="00F83AFE">
      <w:r>
        <w:br/>
      </w:r>
    </w:p>
    <w:p w14:paraId="6A54D86B" w14:textId="73426C48" w:rsidR="00F83AFE" w:rsidRPr="00F83AFE" w:rsidRDefault="00000000" w:rsidP="00F83AFE">
      <w:pPr>
        <w:rPr>
          <w:rFonts w:ascii="Bahnschrift SemiLight SemiConde" w:hAnsi="Bahnschrift SemiLight SemiConde"/>
          <w:sz w:val="36"/>
          <w:szCs w:val="36"/>
        </w:rPr>
      </w:pPr>
      <w:r>
        <w:br/>
      </w:r>
      <w:r w:rsidRPr="00F83AFE">
        <w:rPr>
          <w:rFonts w:ascii="Bahnschrift SemiLight SemiConde" w:hAnsi="Bahnschrift SemiLight SemiConde"/>
          <w:b/>
          <w:bCs/>
          <w:sz w:val="36"/>
          <w:szCs w:val="36"/>
        </w:rPr>
        <w:t>Name</w:t>
      </w:r>
      <w:r w:rsidRPr="00F83AFE">
        <w:rPr>
          <w:rFonts w:ascii="Bahnschrift SemiLight SemiConde" w:hAnsi="Bahnschrift SemiLight SemiConde"/>
          <w:sz w:val="36"/>
          <w:szCs w:val="36"/>
        </w:rPr>
        <w:t xml:space="preserve">: </w:t>
      </w:r>
      <w:r w:rsidR="00F83AFE" w:rsidRPr="00F83AFE">
        <w:rPr>
          <w:rFonts w:ascii="Bahnschrift SemiLight SemiConde" w:hAnsi="Bahnschrift SemiLight SemiConde"/>
          <w:sz w:val="36"/>
          <w:szCs w:val="36"/>
        </w:rPr>
        <w:t>Shreya Singh Chauhan</w:t>
      </w:r>
      <w:r w:rsidRPr="00F83AFE">
        <w:rPr>
          <w:rFonts w:ascii="Bahnschrift SemiLight SemiConde" w:hAnsi="Bahnschrift SemiLight SemiConde"/>
          <w:sz w:val="36"/>
          <w:szCs w:val="36"/>
        </w:rPr>
        <w:br/>
      </w:r>
      <w:r w:rsidR="00F83AFE" w:rsidRPr="00F83AFE">
        <w:rPr>
          <w:rFonts w:ascii="Bahnschrift SemiLight SemiConde" w:hAnsi="Bahnschrift SemiLight SemiConde"/>
          <w:b/>
          <w:bCs/>
          <w:sz w:val="36"/>
          <w:szCs w:val="36"/>
        </w:rPr>
        <w:t>Internship</w:t>
      </w:r>
      <w:r w:rsidR="00F83AFE" w:rsidRPr="00F83AFE">
        <w:rPr>
          <w:rFonts w:ascii="Bahnschrift SemiLight SemiConde" w:hAnsi="Bahnschrift SemiLight SemiConde"/>
          <w:sz w:val="36"/>
          <w:szCs w:val="36"/>
        </w:rPr>
        <w:t>:</w:t>
      </w:r>
      <w:r w:rsidR="00F83AFE">
        <w:rPr>
          <w:rFonts w:ascii="Bahnschrift SemiLight SemiConde" w:hAnsi="Bahnschrift SemiLight SemiConde"/>
          <w:sz w:val="36"/>
          <w:szCs w:val="36"/>
        </w:rPr>
        <w:t xml:space="preserve"> </w:t>
      </w:r>
      <w:r w:rsidR="00F83AFE" w:rsidRPr="00F83AFE">
        <w:rPr>
          <w:rFonts w:ascii="Bahnschrift SemiLight SemiConde" w:hAnsi="Bahnschrift SemiLight SemiConde"/>
          <w:sz w:val="36"/>
          <w:szCs w:val="36"/>
        </w:rPr>
        <w:t>Unified Mentor</w:t>
      </w:r>
    </w:p>
    <w:p w14:paraId="3B84AB7E" w14:textId="7A0D916F" w:rsidR="003F2826" w:rsidRPr="00F83AFE" w:rsidRDefault="00000000" w:rsidP="00F83AFE">
      <w:pPr>
        <w:rPr>
          <w:rFonts w:ascii="Bahnschrift SemiLight SemiConde" w:hAnsi="Bahnschrift SemiLight SemiConde"/>
          <w:sz w:val="36"/>
          <w:szCs w:val="36"/>
        </w:rPr>
      </w:pPr>
      <w:r w:rsidRPr="00F83AFE">
        <w:rPr>
          <w:rFonts w:ascii="Bahnschrift SemiLight SemiConde" w:hAnsi="Bahnschrift SemiLight SemiConde"/>
          <w:b/>
          <w:bCs/>
          <w:sz w:val="36"/>
          <w:szCs w:val="36"/>
        </w:rPr>
        <w:t>Date</w:t>
      </w:r>
      <w:r w:rsidRPr="00F83AFE">
        <w:rPr>
          <w:rFonts w:ascii="Bahnschrift SemiLight SemiConde" w:hAnsi="Bahnschrift SemiLight SemiConde"/>
          <w:sz w:val="36"/>
          <w:szCs w:val="36"/>
        </w:rPr>
        <w:t xml:space="preserve">: </w:t>
      </w:r>
      <w:r w:rsidR="00F83AFE" w:rsidRPr="00F83AFE">
        <w:rPr>
          <w:rFonts w:ascii="Bahnschrift SemiLight SemiConde" w:hAnsi="Bahnschrift SemiLight SemiConde"/>
          <w:sz w:val="36"/>
          <w:szCs w:val="36"/>
        </w:rPr>
        <w:t>26-07-2025</w:t>
      </w:r>
    </w:p>
    <w:p w14:paraId="6BB3CB79" w14:textId="77777777" w:rsidR="003F2826" w:rsidRDefault="00000000" w:rsidP="00F83AFE">
      <w:pPr>
        <w:jc w:val="right"/>
      </w:pPr>
      <w:r>
        <w:br w:type="page"/>
      </w:r>
    </w:p>
    <w:p w14:paraId="6B91E4D4" w14:textId="77777777" w:rsidR="003F2826" w:rsidRPr="00374D89" w:rsidRDefault="00000000">
      <w:pPr>
        <w:pStyle w:val="Heading1"/>
        <w:rPr>
          <w:color w:val="4F81BD" w:themeColor="accent1"/>
          <w:sz w:val="44"/>
          <w:szCs w:val="44"/>
        </w:rPr>
      </w:pPr>
      <w:r w:rsidRPr="00374D89">
        <w:rPr>
          <w:color w:val="4F81BD" w:themeColor="accent1"/>
          <w:sz w:val="44"/>
          <w:szCs w:val="44"/>
        </w:rPr>
        <w:lastRenderedPageBreak/>
        <w:t>Abstract</w:t>
      </w:r>
    </w:p>
    <w:p w14:paraId="232A4C2D" w14:textId="77777777" w:rsidR="00F83AFE" w:rsidRPr="00374D89" w:rsidRDefault="00000000" w:rsidP="00F83AFE">
      <w:pPr>
        <w:pStyle w:val="ListParagraph"/>
        <w:numPr>
          <w:ilvl w:val="0"/>
          <w:numId w:val="10"/>
        </w:numPr>
        <w:rPr>
          <w:rFonts w:ascii="Aptos Display" w:hAnsi="Aptos Display"/>
          <w:sz w:val="28"/>
          <w:szCs w:val="28"/>
        </w:rPr>
      </w:pPr>
      <w:r w:rsidRPr="00374D89">
        <w:rPr>
          <w:rFonts w:ascii="Aptos Display" w:hAnsi="Aptos Display"/>
          <w:sz w:val="28"/>
          <w:szCs w:val="28"/>
        </w:rPr>
        <w:t xml:space="preserve">This project focuses on classifying iris flowers into three species using machine learning. </w:t>
      </w:r>
    </w:p>
    <w:p w14:paraId="5B51551C" w14:textId="5A3AF733" w:rsidR="00F83AFE" w:rsidRPr="00374D89" w:rsidRDefault="00000000" w:rsidP="00F83AFE">
      <w:pPr>
        <w:pStyle w:val="ListParagraph"/>
        <w:numPr>
          <w:ilvl w:val="0"/>
          <w:numId w:val="10"/>
        </w:numPr>
        <w:rPr>
          <w:rFonts w:ascii="Aptos Display" w:hAnsi="Aptos Display"/>
          <w:sz w:val="28"/>
          <w:szCs w:val="28"/>
        </w:rPr>
      </w:pPr>
      <w:r w:rsidRPr="00374D89">
        <w:rPr>
          <w:rFonts w:ascii="Aptos Display" w:hAnsi="Aptos Display"/>
          <w:sz w:val="28"/>
          <w:szCs w:val="28"/>
        </w:rPr>
        <w:t>It uses sepal and petal features to predict species with high accuracy.</w:t>
      </w:r>
    </w:p>
    <w:p w14:paraId="57048D3A" w14:textId="7DBD1EBE" w:rsidR="003F2826" w:rsidRPr="00374D89" w:rsidRDefault="00000000" w:rsidP="00F83AFE">
      <w:pPr>
        <w:pStyle w:val="ListParagraph"/>
        <w:numPr>
          <w:ilvl w:val="0"/>
          <w:numId w:val="10"/>
        </w:numPr>
        <w:rPr>
          <w:rFonts w:ascii="Aptos Display" w:hAnsi="Aptos Display"/>
          <w:sz w:val="28"/>
          <w:szCs w:val="28"/>
        </w:rPr>
      </w:pPr>
      <w:r w:rsidRPr="00374D89">
        <w:rPr>
          <w:rFonts w:ascii="Aptos Display" w:hAnsi="Aptos Display"/>
          <w:sz w:val="28"/>
          <w:szCs w:val="28"/>
        </w:rPr>
        <w:t xml:space="preserve"> A web interface built with Flask allows users to input values and get predictions instantly.</w:t>
      </w:r>
    </w:p>
    <w:p w14:paraId="64AADFC8" w14:textId="77777777" w:rsidR="003F2826" w:rsidRPr="00374D89" w:rsidRDefault="00000000">
      <w:pPr>
        <w:pStyle w:val="Heading1"/>
        <w:rPr>
          <w:sz w:val="44"/>
          <w:szCs w:val="44"/>
        </w:rPr>
      </w:pPr>
      <w:r w:rsidRPr="00374D89">
        <w:rPr>
          <w:sz w:val="44"/>
          <w:szCs w:val="44"/>
        </w:rPr>
        <w:t>Objective</w:t>
      </w:r>
    </w:p>
    <w:p w14:paraId="0A57E336" w14:textId="77777777" w:rsidR="003F2826" w:rsidRPr="00374D89" w:rsidRDefault="00000000" w:rsidP="00F83AFE">
      <w:pPr>
        <w:pStyle w:val="ListParagraph"/>
        <w:numPr>
          <w:ilvl w:val="0"/>
          <w:numId w:val="11"/>
        </w:numPr>
        <w:rPr>
          <w:rFonts w:ascii="Aptos Display" w:hAnsi="Aptos Display"/>
          <w:sz w:val="28"/>
          <w:szCs w:val="28"/>
        </w:rPr>
      </w:pPr>
      <w:r w:rsidRPr="00374D89">
        <w:rPr>
          <w:rFonts w:ascii="Aptos Display" w:hAnsi="Aptos Display"/>
          <w:sz w:val="28"/>
          <w:szCs w:val="28"/>
        </w:rPr>
        <w:t>To build a machine learning model that classifies iris flowers into Setosa, Versicolor, or Virginica, and deploy it using a web application built with Flask.</w:t>
      </w:r>
    </w:p>
    <w:p w14:paraId="68B44324" w14:textId="77777777" w:rsidR="003F2826" w:rsidRPr="00374D89" w:rsidRDefault="00000000">
      <w:pPr>
        <w:pStyle w:val="Heading1"/>
        <w:rPr>
          <w:sz w:val="44"/>
          <w:szCs w:val="44"/>
        </w:rPr>
      </w:pPr>
      <w:r w:rsidRPr="00374D89">
        <w:rPr>
          <w:sz w:val="44"/>
          <w:szCs w:val="44"/>
        </w:rPr>
        <w:t>Tools and Technologies Used</w:t>
      </w:r>
    </w:p>
    <w:p w14:paraId="6680A294" w14:textId="77777777" w:rsidR="003F2826" w:rsidRPr="00374D89" w:rsidRDefault="00000000">
      <w:pPr>
        <w:rPr>
          <w:rFonts w:ascii="Aptos Display" w:hAnsi="Aptos Display"/>
          <w:sz w:val="28"/>
          <w:szCs w:val="28"/>
        </w:rPr>
      </w:pPr>
      <w:r>
        <w:t xml:space="preserve">- </w:t>
      </w:r>
      <w:r w:rsidRPr="00374D89">
        <w:rPr>
          <w:rFonts w:ascii="Aptos Display" w:hAnsi="Aptos Display"/>
          <w:sz w:val="28"/>
          <w:szCs w:val="28"/>
        </w:rPr>
        <w:t>Python</w:t>
      </w:r>
      <w:r w:rsidRPr="00374D89">
        <w:rPr>
          <w:rFonts w:ascii="Aptos Display" w:hAnsi="Aptos Display"/>
          <w:sz w:val="28"/>
          <w:szCs w:val="28"/>
        </w:rPr>
        <w:br/>
        <w:t>- Google Colab / Jupyter Notebook</w:t>
      </w:r>
      <w:r w:rsidRPr="00374D89">
        <w:rPr>
          <w:rFonts w:ascii="Aptos Display" w:hAnsi="Aptos Display"/>
          <w:sz w:val="28"/>
          <w:szCs w:val="28"/>
        </w:rPr>
        <w:br/>
        <w:t>- scikit-learn</w:t>
      </w:r>
      <w:r w:rsidRPr="00374D89">
        <w:rPr>
          <w:rFonts w:ascii="Aptos Display" w:hAnsi="Aptos Display"/>
          <w:sz w:val="28"/>
          <w:szCs w:val="28"/>
        </w:rPr>
        <w:br/>
        <w:t>- Flask</w:t>
      </w:r>
      <w:r w:rsidRPr="00374D89">
        <w:rPr>
          <w:rFonts w:ascii="Aptos Display" w:hAnsi="Aptos Display"/>
          <w:sz w:val="28"/>
          <w:szCs w:val="28"/>
        </w:rPr>
        <w:br/>
        <w:t>- HTML, CSS, JavaScript</w:t>
      </w:r>
      <w:r w:rsidRPr="00374D89">
        <w:rPr>
          <w:rFonts w:ascii="Aptos Display" w:hAnsi="Aptos Display"/>
          <w:sz w:val="28"/>
          <w:szCs w:val="28"/>
        </w:rPr>
        <w:br/>
        <w:t>- VS Code</w:t>
      </w:r>
    </w:p>
    <w:p w14:paraId="6FE9F42F" w14:textId="77777777" w:rsidR="003F2826" w:rsidRPr="00374D89" w:rsidRDefault="00000000">
      <w:pPr>
        <w:pStyle w:val="Heading1"/>
        <w:rPr>
          <w:sz w:val="44"/>
          <w:szCs w:val="44"/>
        </w:rPr>
      </w:pPr>
      <w:r w:rsidRPr="00374D89">
        <w:rPr>
          <w:sz w:val="44"/>
          <w:szCs w:val="44"/>
        </w:rPr>
        <w:t>Dataset Description</w:t>
      </w:r>
    </w:p>
    <w:p w14:paraId="7D49A8E7" w14:textId="77777777" w:rsidR="003F2826" w:rsidRPr="00374D89" w:rsidRDefault="00000000">
      <w:pPr>
        <w:rPr>
          <w:rFonts w:ascii="Aptos Display" w:hAnsi="Aptos Display"/>
          <w:sz w:val="28"/>
          <w:szCs w:val="28"/>
        </w:rPr>
      </w:pPr>
      <w:r w:rsidRPr="00374D89">
        <w:rPr>
          <w:rFonts w:ascii="Aptos Display" w:hAnsi="Aptos Display"/>
          <w:sz w:val="28"/>
          <w:szCs w:val="28"/>
        </w:rPr>
        <w:t>The Iris dataset contains 150 samples of iris flowers with the following features:</w:t>
      </w:r>
      <w:r w:rsidRPr="00374D89">
        <w:rPr>
          <w:rFonts w:ascii="Aptos Display" w:hAnsi="Aptos Display"/>
          <w:sz w:val="28"/>
          <w:szCs w:val="28"/>
        </w:rPr>
        <w:br/>
        <w:t>- SepalLengthCm</w:t>
      </w:r>
      <w:r w:rsidRPr="00374D89">
        <w:rPr>
          <w:rFonts w:ascii="Aptos Display" w:hAnsi="Aptos Display"/>
          <w:sz w:val="28"/>
          <w:szCs w:val="28"/>
        </w:rPr>
        <w:br/>
        <w:t>- SepalWidthCm</w:t>
      </w:r>
      <w:r w:rsidRPr="00374D89">
        <w:rPr>
          <w:rFonts w:ascii="Aptos Display" w:hAnsi="Aptos Display"/>
          <w:sz w:val="28"/>
          <w:szCs w:val="28"/>
        </w:rPr>
        <w:br/>
        <w:t>- PetalLengthCm</w:t>
      </w:r>
      <w:r w:rsidRPr="00374D89">
        <w:rPr>
          <w:rFonts w:ascii="Aptos Display" w:hAnsi="Aptos Display"/>
          <w:sz w:val="28"/>
          <w:szCs w:val="28"/>
        </w:rPr>
        <w:br/>
        <w:t>- PetalWidthCm</w:t>
      </w:r>
      <w:r w:rsidRPr="00374D89">
        <w:rPr>
          <w:rFonts w:ascii="Aptos Display" w:hAnsi="Aptos Display"/>
          <w:sz w:val="28"/>
          <w:szCs w:val="28"/>
        </w:rPr>
        <w:br/>
        <w:t>- Species (Setosa, Versicolor, Virginica)</w:t>
      </w:r>
      <w:r w:rsidRPr="00374D89">
        <w:rPr>
          <w:rFonts w:ascii="Aptos Display" w:hAnsi="Aptos Display"/>
          <w:sz w:val="28"/>
          <w:szCs w:val="28"/>
        </w:rPr>
        <w:br/>
        <w:t>Source: UCI Machine Learning Repository</w:t>
      </w:r>
    </w:p>
    <w:p w14:paraId="0DE1B39C" w14:textId="77777777" w:rsidR="003F2826" w:rsidRPr="00374D89" w:rsidRDefault="00000000">
      <w:pPr>
        <w:pStyle w:val="Heading1"/>
        <w:rPr>
          <w:sz w:val="44"/>
          <w:szCs w:val="44"/>
        </w:rPr>
      </w:pPr>
      <w:r w:rsidRPr="00374D89">
        <w:rPr>
          <w:sz w:val="44"/>
          <w:szCs w:val="44"/>
        </w:rPr>
        <w:lastRenderedPageBreak/>
        <w:t>Methodology and Implementation</w:t>
      </w:r>
    </w:p>
    <w:p w14:paraId="26B42DBB" w14:textId="77777777" w:rsidR="003F2826" w:rsidRPr="00374D89" w:rsidRDefault="00000000" w:rsidP="00F83AFE">
      <w:pPr>
        <w:pStyle w:val="Heading2"/>
        <w:numPr>
          <w:ilvl w:val="0"/>
          <w:numId w:val="12"/>
        </w:numPr>
        <w:rPr>
          <w:rFonts w:ascii="Aptos" w:hAnsi="Aptos"/>
          <w:color w:val="C0504D" w:themeColor="accent2"/>
          <w:sz w:val="32"/>
          <w:szCs w:val="32"/>
        </w:rPr>
      </w:pPr>
      <w:r w:rsidRPr="00374D89">
        <w:rPr>
          <w:rFonts w:ascii="Aptos" w:hAnsi="Aptos"/>
          <w:color w:val="C0504D" w:themeColor="accent2"/>
          <w:sz w:val="32"/>
          <w:szCs w:val="32"/>
        </w:rPr>
        <w:t>Data Exploration</w:t>
      </w:r>
    </w:p>
    <w:p w14:paraId="694B3267" w14:textId="77777777" w:rsidR="003F2826" w:rsidRPr="00374D89" w:rsidRDefault="00000000">
      <w:pPr>
        <w:rPr>
          <w:rFonts w:ascii="Aptos Display" w:hAnsi="Aptos Display"/>
          <w:sz w:val="28"/>
          <w:szCs w:val="28"/>
        </w:rPr>
      </w:pPr>
      <w:r w:rsidRPr="00374D89">
        <w:rPr>
          <w:rFonts w:ascii="Aptos Display" w:hAnsi="Aptos Display"/>
          <w:sz w:val="28"/>
          <w:szCs w:val="28"/>
        </w:rPr>
        <w:t>Explored dataset using pair plots, box plots, and scatter plots. Petal features were most discriminative.</w:t>
      </w:r>
    </w:p>
    <w:p w14:paraId="04D98099" w14:textId="77777777" w:rsidR="003F2826" w:rsidRPr="00374D89" w:rsidRDefault="00000000" w:rsidP="00F83AFE">
      <w:pPr>
        <w:pStyle w:val="Heading2"/>
        <w:numPr>
          <w:ilvl w:val="0"/>
          <w:numId w:val="12"/>
        </w:numPr>
        <w:rPr>
          <w:rFonts w:ascii="Aptos" w:hAnsi="Aptos"/>
          <w:color w:val="C0504D" w:themeColor="accent2"/>
          <w:sz w:val="32"/>
          <w:szCs w:val="32"/>
        </w:rPr>
      </w:pPr>
      <w:r w:rsidRPr="00374D89">
        <w:rPr>
          <w:rFonts w:ascii="Aptos" w:hAnsi="Aptos"/>
          <w:color w:val="C0504D" w:themeColor="accent2"/>
          <w:sz w:val="32"/>
          <w:szCs w:val="32"/>
        </w:rPr>
        <w:t>Data Preprocessing</w:t>
      </w:r>
    </w:p>
    <w:p w14:paraId="272725A1" w14:textId="77777777" w:rsidR="003F2826" w:rsidRPr="00374D89" w:rsidRDefault="00000000">
      <w:pPr>
        <w:rPr>
          <w:rFonts w:ascii="Aptos Display" w:hAnsi="Aptos Display"/>
          <w:sz w:val="28"/>
          <w:szCs w:val="28"/>
        </w:rPr>
      </w:pPr>
      <w:r w:rsidRPr="00374D89">
        <w:rPr>
          <w:rFonts w:ascii="Aptos Display" w:hAnsi="Aptos Display"/>
          <w:sz w:val="28"/>
          <w:szCs w:val="28"/>
        </w:rPr>
        <w:t>Encoded species labels, scaled features, and split data into training and testing sets.</w:t>
      </w:r>
    </w:p>
    <w:p w14:paraId="23DB663C" w14:textId="77777777" w:rsidR="003F2826" w:rsidRPr="00374D89" w:rsidRDefault="00000000" w:rsidP="00F83AFE">
      <w:pPr>
        <w:pStyle w:val="Heading2"/>
        <w:numPr>
          <w:ilvl w:val="0"/>
          <w:numId w:val="12"/>
        </w:numPr>
        <w:rPr>
          <w:rFonts w:ascii="Aptos" w:hAnsi="Aptos"/>
          <w:color w:val="C0504D" w:themeColor="accent2"/>
          <w:sz w:val="32"/>
          <w:szCs w:val="32"/>
        </w:rPr>
      </w:pPr>
      <w:r w:rsidRPr="00374D89">
        <w:rPr>
          <w:rFonts w:ascii="Aptos" w:hAnsi="Aptos"/>
          <w:color w:val="C0504D" w:themeColor="accent2"/>
          <w:sz w:val="32"/>
          <w:szCs w:val="32"/>
        </w:rPr>
        <w:t>Model Training</w:t>
      </w:r>
    </w:p>
    <w:p w14:paraId="32EDCFFC" w14:textId="77777777" w:rsidR="003F2826" w:rsidRPr="00374D89" w:rsidRDefault="00000000">
      <w:pPr>
        <w:rPr>
          <w:rFonts w:ascii="Aptos Display" w:hAnsi="Aptos Display"/>
          <w:sz w:val="28"/>
          <w:szCs w:val="28"/>
        </w:rPr>
      </w:pPr>
      <w:r w:rsidRPr="00374D89">
        <w:rPr>
          <w:rFonts w:ascii="Aptos Display" w:hAnsi="Aptos Display"/>
          <w:sz w:val="28"/>
          <w:szCs w:val="28"/>
        </w:rPr>
        <w:t>Used K-Nearest Neighbors (KNN) classifier and achieved high accuracy.</w:t>
      </w:r>
    </w:p>
    <w:p w14:paraId="6850B542" w14:textId="77777777" w:rsidR="003F2826" w:rsidRPr="00374D89" w:rsidRDefault="00000000" w:rsidP="00F83AFE">
      <w:pPr>
        <w:pStyle w:val="Heading2"/>
        <w:numPr>
          <w:ilvl w:val="0"/>
          <w:numId w:val="12"/>
        </w:numPr>
        <w:rPr>
          <w:rFonts w:ascii="Aptos" w:hAnsi="Aptos"/>
          <w:color w:val="C0504D" w:themeColor="accent2"/>
          <w:sz w:val="32"/>
          <w:szCs w:val="32"/>
        </w:rPr>
      </w:pPr>
      <w:r w:rsidRPr="00374D89">
        <w:rPr>
          <w:rFonts w:ascii="Aptos" w:hAnsi="Aptos"/>
          <w:color w:val="C0504D" w:themeColor="accent2"/>
          <w:sz w:val="32"/>
          <w:szCs w:val="32"/>
        </w:rPr>
        <w:t>Web Deployment Using Flask</w:t>
      </w:r>
    </w:p>
    <w:p w14:paraId="7B46A673" w14:textId="77777777" w:rsidR="003F2826" w:rsidRDefault="00000000">
      <w:r w:rsidRPr="00374D89">
        <w:rPr>
          <w:rFonts w:ascii="Aptos Display" w:hAnsi="Aptos Display"/>
          <w:sz w:val="28"/>
          <w:szCs w:val="28"/>
        </w:rPr>
        <w:t>Developed a user-friendly web app with progressive input animation using Flask and HTML/CSS</w:t>
      </w:r>
      <w:r>
        <w:t>.</w:t>
      </w:r>
    </w:p>
    <w:p w14:paraId="606C852F" w14:textId="77777777" w:rsidR="003F2826" w:rsidRDefault="00000000">
      <w:pPr>
        <w:pStyle w:val="Heading2"/>
      </w:pPr>
      <w:r w:rsidRPr="00374D89">
        <w:rPr>
          <w:sz w:val="44"/>
          <w:szCs w:val="44"/>
        </w:rPr>
        <w:t>Folder Structure</w:t>
      </w:r>
    </w:p>
    <w:p w14:paraId="3E3E3C35" w14:textId="77777777" w:rsidR="003F2826" w:rsidRPr="00374D89" w:rsidRDefault="00000000">
      <w:pPr>
        <w:rPr>
          <w:rFonts w:ascii="Aptos Display" w:hAnsi="Aptos Display"/>
          <w:sz w:val="28"/>
          <w:szCs w:val="28"/>
        </w:rPr>
      </w:pPr>
      <w:r w:rsidRPr="00374D89">
        <w:rPr>
          <w:rFonts w:ascii="Aptos Display" w:hAnsi="Aptos Display"/>
          <w:sz w:val="28"/>
          <w:szCs w:val="28"/>
        </w:rPr>
        <w:t>iris_flask_app/</w:t>
      </w:r>
      <w:r w:rsidRPr="00374D89">
        <w:rPr>
          <w:rFonts w:ascii="Aptos Display" w:hAnsi="Aptos Display"/>
          <w:sz w:val="28"/>
          <w:szCs w:val="28"/>
        </w:rPr>
        <w:br/>
      </w:r>
      <w:r w:rsidRPr="00374D89">
        <w:rPr>
          <w:rFonts w:ascii="Arial" w:hAnsi="Arial" w:cs="Arial"/>
          <w:sz w:val="28"/>
          <w:szCs w:val="28"/>
        </w:rPr>
        <w:t>├</w:t>
      </w:r>
      <w:r w:rsidRPr="00374D89">
        <w:rPr>
          <w:rFonts w:ascii="Aptos Display" w:hAnsi="Aptos Display" w:cs="Aptos Display"/>
          <w:sz w:val="28"/>
          <w:szCs w:val="28"/>
        </w:rPr>
        <w:t>──</w:t>
      </w:r>
      <w:r w:rsidRPr="00374D89">
        <w:rPr>
          <w:rFonts w:ascii="Aptos Display" w:hAnsi="Aptos Display"/>
          <w:sz w:val="28"/>
          <w:szCs w:val="28"/>
        </w:rPr>
        <w:t xml:space="preserve"> app.py</w:t>
      </w:r>
      <w:r w:rsidRPr="00374D89">
        <w:rPr>
          <w:rFonts w:ascii="Aptos Display" w:hAnsi="Aptos Display"/>
          <w:sz w:val="28"/>
          <w:szCs w:val="28"/>
        </w:rPr>
        <w:br/>
      </w:r>
      <w:r w:rsidRPr="00374D89">
        <w:rPr>
          <w:rFonts w:ascii="Arial" w:hAnsi="Arial" w:cs="Arial"/>
          <w:sz w:val="28"/>
          <w:szCs w:val="28"/>
        </w:rPr>
        <w:t>├</w:t>
      </w:r>
      <w:r w:rsidRPr="00374D89">
        <w:rPr>
          <w:rFonts w:ascii="Aptos Display" w:hAnsi="Aptos Display" w:cs="Aptos Display"/>
          <w:sz w:val="28"/>
          <w:szCs w:val="28"/>
        </w:rPr>
        <w:t>──</w:t>
      </w:r>
      <w:r w:rsidRPr="00374D89">
        <w:rPr>
          <w:rFonts w:ascii="Aptos Display" w:hAnsi="Aptos Display"/>
          <w:sz w:val="28"/>
          <w:szCs w:val="28"/>
        </w:rPr>
        <w:t xml:space="preserve"> model/</w:t>
      </w:r>
      <w:r w:rsidRPr="00374D89">
        <w:rPr>
          <w:rFonts w:ascii="Aptos Display" w:hAnsi="Aptos Display"/>
          <w:sz w:val="28"/>
          <w:szCs w:val="28"/>
        </w:rPr>
        <w:br/>
      </w:r>
      <w:r w:rsidRPr="00374D89">
        <w:rPr>
          <w:rFonts w:ascii="Arial" w:hAnsi="Arial" w:cs="Arial"/>
          <w:sz w:val="28"/>
          <w:szCs w:val="28"/>
        </w:rPr>
        <w:t>├</w:t>
      </w:r>
      <w:r w:rsidRPr="00374D89">
        <w:rPr>
          <w:rFonts w:ascii="Aptos Display" w:hAnsi="Aptos Display" w:cs="Aptos Display"/>
          <w:sz w:val="28"/>
          <w:szCs w:val="28"/>
        </w:rPr>
        <w:t>──</w:t>
      </w:r>
      <w:r w:rsidRPr="00374D89">
        <w:rPr>
          <w:rFonts w:ascii="Aptos Display" w:hAnsi="Aptos Display"/>
          <w:sz w:val="28"/>
          <w:szCs w:val="28"/>
        </w:rPr>
        <w:t xml:space="preserve"> templates/</w:t>
      </w:r>
      <w:r w:rsidRPr="00374D89">
        <w:rPr>
          <w:rFonts w:ascii="Aptos Display" w:hAnsi="Aptos Display"/>
          <w:sz w:val="28"/>
          <w:szCs w:val="28"/>
        </w:rPr>
        <w:br/>
      </w:r>
      <w:r w:rsidRPr="00374D89">
        <w:rPr>
          <w:rFonts w:ascii="Arial" w:hAnsi="Arial" w:cs="Arial"/>
          <w:sz w:val="28"/>
          <w:szCs w:val="28"/>
        </w:rPr>
        <w:t>├</w:t>
      </w:r>
      <w:r w:rsidRPr="00374D89">
        <w:rPr>
          <w:rFonts w:ascii="Aptos Display" w:hAnsi="Aptos Display" w:cs="Aptos Display"/>
          <w:sz w:val="28"/>
          <w:szCs w:val="28"/>
        </w:rPr>
        <w:t>──</w:t>
      </w:r>
      <w:r w:rsidRPr="00374D89">
        <w:rPr>
          <w:rFonts w:ascii="Aptos Display" w:hAnsi="Aptos Display"/>
          <w:sz w:val="28"/>
          <w:szCs w:val="28"/>
        </w:rPr>
        <w:t xml:space="preserve"> requirements.txt</w:t>
      </w:r>
    </w:p>
    <w:p w14:paraId="2AA75EC6" w14:textId="77777777" w:rsidR="00F83AFE" w:rsidRDefault="00F83AFE"/>
    <w:p w14:paraId="749898D0" w14:textId="77777777" w:rsidR="003F2826" w:rsidRPr="00374D89" w:rsidRDefault="00000000" w:rsidP="00374D89">
      <w:pPr>
        <w:pStyle w:val="Heading1"/>
        <w:ind w:left="360"/>
        <w:rPr>
          <w:sz w:val="40"/>
          <w:szCs w:val="40"/>
        </w:rPr>
      </w:pPr>
      <w:r w:rsidRPr="00374D89">
        <w:rPr>
          <w:sz w:val="40"/>
          <w:szCs w:val="40"/>
        </w:rPr>
        <w:t>Results</w:t>
      </w:r>
    </w:p>
    <w:p w14:paraId="7E4760C3" w14:textId="77777777" w:rsidR="00F83AFE" w:rsidRPr="00374D89" w:rsidRDefault="00000000" w:rsidP="00374D89">
      <w:pPr>
        <w:pStyle w:val="ListParagraph"/>
        <w:numPr>
          <w:ilvl w:val="0"/>
          <w:numId w:val="11"/>
        </w:numPr>
        <w:rPr>
          <w:rFonts w:ascii="Aptos Display" w:hAnsi="Aptos Display"/>
          <w:sz w:val="28"/>
          <w:szCs w:val="28"/>
        </w:rPr>
      </w:pPr>
      <w:r w:rsidRPr="00374D89">
        <w:rPr>
          <w:rFonts w:ascii="Aptos Display" w:hAnsi="Aptos Display"/>
          <w:sz w:val="28"/>
          <w:szCs w:val="28"/>
        </w:rPr>
        <w:t xml:space="preserve">The model achieved high accuracy on test data. </w:t>
      </w:r>
    </w:p>
    <w:p w14:paraId="0A92E9E1" w14:textId="77777777" w:rsidR="00F83AFE" w:rsidRPr="00374D89" w:rsidRDefault="00000000" w:rsidP="00374D89">
      <w:pPr>
        <w:pStyle w:val="ListParagraph"/>
        <w:numPr>
          <w:ilvl w:val="0"/>
          <w:numId w:val="11"/>
        </w:numPr>
        <w:rPr>
          <w:rFonts w:ascii="Aptos Display" w:hAnsi="Aptos Display"/>
          <w:sz w:val="28"/>
          <w:szCs w:val="28"/>
        </w:rPr>
      </w:pPr>
      <w:r w:rsidRPr="00374D89">
        <w:rPr>
          <w:rFonts w:ascii="Aptos Display" w:hAnsi="Aptos Display"/>
          <w:sz w:val="28"/>
          <w:szCs w:val="28"/>
        </w:rPr>
        <w:t>The web interface allows interactive predictions.</w:t>
      </w:r>
    </w:p>
    <w:p w14:paraId="792DD9B0" w14:textId="77777777" w:rsidR="00F83AFE" w:rsidRPr="00374D89" w:rsidRDefault="00000000" w:rsidP="00374D89">
      <w:pPr>
        <w:pStyle w:val="ListParagraph"/>
        <w:numPr>
          <w:ilvl w:val="0"/>
          <w:numId w:val="11"/>
        </w:numPr>
        <w:rPr>
          <w:rFonts w:ascii="Aptos Display" w:hAnsi="Aptos Display"/>
          <w:sz w:val="28"/>
          <w:szCs w:val="28"/>
        </w:rPr>
      </w:pPr>
      <w:r w:rsidRPr="00374D89">
        <w:rPr>
          <w:rFonts w:ascii="Aptos Display" w:hAnsi="Aptos Display"/>
          <w:sz w:val="28"/>
          <w:szCs w:val="28"/>
        </w:rPr>
        <w:t>Confusion matrix and classification report show the performance.</w:t>
      </w:r>
    </w:p>
    <w:p w14:paraId="1D2B626B" w14:textId="2D690A97" w:rsidR="003F2826" w:rsidRPr="00374D89" w:rsidRDefault="00000000" w:rsidP="00374D89">
      <w:pPr>
        <w:pStyle w:val="ListParagraph"/>
        <w:numPr>
          <w:ilvl w:val="0"/>
          <w:numId w:val="11"/>
        </w:numPr>
        <w:rPr>
          <w:rFonts w:ascii="Aptos Display" w:hAnsi="Aptos Display"/>
          <w:sz w:val="28"/>
          <w:szCs w:val="28"/>
        </w:rPr>
      </w:pPr>
      <w:r w:rsidRPr="00374D89">
        <w:rPr>
          <w:rFonts w:ascii="Aptos Display" w:hAnsi="Aptos Display"/>
          <w:sz w:val="28"/>
          <w:szCs w:val="28"/>
        </w:rPr>
        <w:t xml:space="preserve">Screenshots of the </w:t>
      </w:r>
      <w:r w:rsidR="00F83AFE" w:rsidRPr="00374D89">
        <w:rPr>
          <w:rFonts w:ascii="Aptos Display" w:hAnsi="Aptos Display"/>
          <w:sz w:val="28"/>
          <w:szCs w:val="28"/>
        </w:rPr>
        <w:t>Web</w:t>
      </w:r>
      <w:r w:rsidRPr="00374D89">
        <w:rPr>
          <w:rFonts w:ascii="Aptos Display" w:hAnsi="Aptos Display"/>
          <w:sz w:val="28"/>
          <w:szCs w:val="28"/>
        </w:rPr>
        <w:t xml:space="preserve"> interface and predictions are included.</w:t>
      </w:r>
    </w:p>
    <w:p w14:paraId="246B6A48" w14:textId="77777777" w:rsidR="003F2826" w:rsidRDefault="00000000">
      <w:pPr>
        <w:pStyle w:val="Heading1"/>
      </w:pPr>
      <w:r w:rsidRPr="00374D89">
        <w:rPr>
          <w:sz w:val="44"/>
          <w:szCs w:val="44"/>
        </w:rPr>
        <w:lastRenderedPageBreak/>
        <w:t>Conclusion</w:t>
      </w:r>
    </w:p>
    <w:p w14:paraId="47D9039A" w14:textId="77777777" w:rsidR="003F2826" w:rsidRPr="00374D89" w:rsidRDefault="00000000">
      <w:pPr>
        <w:rPr>
          <w:rFonts w:ascii="Aptos Display" w:hAnsi="Aptos Display"/>
          <w:sz w:val="28"/>
          <w:szCs w:val="28"/>
        </w:rPr>
      </w:pPr>
      <w:r w:rsidRPr="00374D89">
        <w:rPr>
          <w:rFonts w:ascii="Aptos Display" w:hAnsi="Aptos Display"/>
          <w:sz w:val="28"/>
          <w:szCs w:val="28"/>
        </w:rPr>
        <w:t>The project successfully classified iris species with high accuracy using the KNN algorithm. It demonstrates the ability to integrate machine learning models into web applications using Flask.</w:t>
      </w:r>
    </w:p>
    <w:p w14:paraId="6B6C14AB" w14:textId="77777777" w:rsidR="003F2826" w:rsidRPr="00374D89" w:rsidRDefault="00000000">
      <w:pPr>
        <w:pStyle w:val="Heading1"/>
        <w:rPr>
          <w:sz w:val="44"/>
          <w:szCs w:val="44"/>
        </w:rPr>
      </w:pPr>
      <w:r w:rsidRPr="00374D89">
        <w:rPr>
          <w:sz w:val="44"/>
          <w:szCs w:val="44"/>
        </w:rPr>
        <w:t>Future Scope</w:t>
      </w:r>
    </w:p>
    <w:p w14:paraId="2C61C947" w14:textId="77777777" w:rsidR="003F2826" w:rsidRPr="00374D89" w:rsidRDefault="00000000">
      <w:pPr>
        <w:rPr>
          <w:rFonts w:ascii="Aptos Display" w:hAnsi="Aptos Display"/>
          <w:sz w:val="28"/>
          <w:szCs w:val="28"/>
        </w:rPr>
      </w:pPr>
      <w:r w:rsidRPr="00374D89">
        <w:rPr>
          <w:rFonts w:ascii="Aptos Display" w:hAnsi="Aptos Display"/>
          <w:sz w:val="28"/>
          <w:szCs w:val="28"/>
        </w:rPr>
        <w:t>- Add user authentication to the web app</w:t>
      </w:r>
      <w:r w:rsidRPr="00374D89">
        <w:rPr>
          <w:rFonts w:ascii="Aptos Display" w:hAnsi="Aptos Display"/>
          <w:sz w:val="28"/>
          <w:szCs w:val="28"/>
        </w:rPr>
        <w:br/>
        <w:t>- Use more advanced ML models</w:t>
      </w:r>
      <w:r w:rsidRPr="00374D89">
        <w:rPr>
          <w:rFonts w:ascii="Aptos Display" w:hAnsi="Aptos Display"/>
          <w:sz w:val="28"/>
          <w:szCs w:val="28"/>
        </w:rPr>
        <w:br/>
        <w:t>- Deploy the app online (e.g., Render)</w:t>
      </w:r>
      <w:r w:rsidRPr="00374D89">
        <w:rPr>
          <w:rFonts w:ascii="Aptos Display" w:hAnsi="Aptos Display"/>
          <w:sz w:val="28"/>
          <w:szCs w:val="28"/>
        </w:rPr>
        <w:br/>
        <w:t>- Collect real-time user input data</w:t>
      </w:r>
    </w:p>
    <w:p w14:paraId="3E7364A9" w14:textId="77777777" w:rsidR="003F2826" w:rsidRDefault="00000000">
      <w:pPr>
        <w:pStyle w:val="Heading1"/>
      </w:pPr>
      <w:r>
        <w:t>References</w:t>
      </w:r>
    </w:p>
    <w:p w14:paraId="6BE98640" w14:textId="3679BAF3" w:rsidR="003F2826" w:rsidRPr="00374D89" w:rsidRDefault="00000000">
      <w:pPr>
        <w:rPr>
          <w:rFonts w:ascii="Aptos Display" w:hAnsi="Aptos Display"/>
          <w:sz w:val="28"/>
          <w:szCs w:val="28"/>
        </w:rPr>
      </w:pPr>
      <w:r w:rsidRPr="00374D89">
        <w:rPr>
          <w:rFonts w:ascii="Aptos Display" w:hAnsi="Aptos Display"/>
          <w:sz w:val="28"/>
          <w:szCs w:val="28"/>
        </w:rPr>
        <w:t xml:space="preserve">- </w:t>
      </w:r>
      <w:hyperlink r:id="rId6" w:history="1">
        <w:r w:rsidRPr="00374D89">
          <w:rPr>
            <w:rStyle w:val="Hyperlink"/>
            <w:rFonts w:ascii="Aptos Display" w:hAnsi="Aptos Display"/>
            <w:sz w:val="28"/>
            <w:szCs w:val="28"/>
          </w:rPr>
          <w:t>https://scikit-</w:t>
        </w:r>
        <w:r w:rsidRPr="00374D89">
          <w:rPr>
            <w:rStyle w:val="Hyperlink"/>
            <w:rFonts w:ascii="Aptos Display" w:hAnsi="Aptos Display"/>
            <w:sz w:val="28"/>
            <w:szCs w:val="28"/>
          </w:rPr>
          <w:t>learn.org/</w:t>
        </w:r>
      </w:hyperlink>
      <w:r w:rsidRPr="00374D89">
        <w:rPr>
          <w:rFonts w:ascii="Aptos Display" w:hAnsi="Aptos Display"/>
          <w:sz w:val="28"/>
          <w:szCs w:val="28"/>
        </w:rPr>
        <w:br/>
        <w:t xml:space="preserve">- </w:t>
      </w:r>
      <w:hyperlink r:id="rId7" w:history="1">
        <w:r w:rsidRPr="00374D89">
          <w:rPr>
            <w:rStyle w:val="Hyperlink"/>
            <w:rFonts w:ascii="Aptos Display" w:hAnsi="Aptos Display"/>
            <w:sz w:val="28"/>
            <w:szCs w:val="28"/>
          </w:rPr>
          <w:t>https://flask.palletsprojects</w:t>
        </w:r>
        <w:r w:rsidRPr="00374D89">
          <w:rPr>
            <w:rStyle w:val="Hyperlink"/>
            <w:rFonts w:ascii="Aptos Display" w:hAnsi="Aptos Display"/>
            <w:sz w:val="28"/>
            <w:szCs w:val="28"/>
          </w:rPr>
          <w:t>.com/</w:t>
        </w:r>
      </w:hyperlink>
      <w:r w:rsidRPr="00374D89">
        <w:rPr>
          <w:rFonts w:ascii="Aptos Display" w:hAnsi="Aptos Display"/>
          <w:sz w:val="28"/>
          <w:szCs w:val="28"/>
        </w:rPr>
        <w:br/>
      </w:r>
      <w:hyperlink r:id="rId8" w:history="1">
        <w:r w:rsidRPr="00374D89">
          <w:rPr>
            <w:rStyle w:val="Hyperlink"/>
            <w:rFonts w:ascii="Aptos Display" w:hAnsi="Aptos Display"/>
            <w:sz w:val="28"/>
            <w:szCs w:val="28"/>
          </w:rPr>
          <w:t>- https:</w:t>
        </w:r>
        <w:r w:rsidRPr="00374D89">
          <w:rPr>
            <w:rStyle w:val="Hyperlink"/>
            <w:rFonts w:ascii="Aptos Display" w:hAnsi="Aptos Display"/>
            <w:sz w:val="28"/>
            <w:szCs w:val="28"/>
          </w:rPr>
          <w:t>//archive.ics.uci.ed</w:t>
        </w:r>
        <w:r w:rsidRPr="00374D89">
          <w:rPr>
            <w:rStyle w:val="Hyperlink"/>
            <w:rFonts w:ascii="Aptos Display" w:hAnsi="Aptos Display"/>
            <w:sz w:val="28"/>
            <w:szCs w:val="28"/>
          </w:rPr>
          <w:t>u</w:t>
        </w:r>
        <w:r w:rsidRPr="00374D89">
          <w:rPr>
            <w:rStyle w:val="Hyperlink"/>
            <w:rFonts w:ascii="Aptos Display" w:hAnsi="Aptos Display"/>
            <w:sz w:val="28"/>
            <w:szCs w:val="28"/>
          </w:rPr>
          <w:t>/ml/datasets/iris</w:t>
        </w:r>
      </w:hyperlink>
      <w:r w:rsidRPr="00374D89">
        <w:rPr>
          <w:rFonts w:ascii="Aptos Display" w:hAnsi="Aptos Display"/>
          <w:sz w:val="28"/>
          <w:szCs w:val="28"/>
        </w:rPr>
        <w:br/>
        <w:t>- https://github.com/YourUsername/iris-classification</w:t>
      </w:r>
    </w:p>
    <w:sectPr w:rsidR="003F2826" w:rsidRPr="00374D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97779F"/>
    <w:multiLevelType w:val="hybridMultilevel"/>
    <w:tmpl w:val="623C0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94B05"/>
    <w:multiLevelType w:val="hybridMultilevel"/>
    <w:tmpl w:val="FE98A2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40D9B"/>
    <w:multiLevelType w:val="hybridMultilevel"/>
    <w:tmpl w:val="329E2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7285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CDC69D0"/>
    <w:multiLevelType w:val="hybridMultilevel"/>
    <w:tmpl w:val="18561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636709">
    <w:abstractNumId w:val="8"/>
  </w:num>
  <w:num w:numId="2" w16cid:durableId="2122726461">
    <w:abstractNumId w:val="6"/>
  </w:num>
  <w:num w:numId="3" w16cid:durableId="727000461">
    <w:abstractNumId w:val="5"/>
  </w:num>
  <w:num w:numId="4" w16cid:durableId="1792893266">
    <w:abstractNumId w:val="4"/>
  </w:num>
  <w:num w:numId="5" w16cid:durableId="1829321469">
    <w:abstractNumId w:val="7"/>
  </w:num>
  <w:num w:numId="6" w16cid:durableId="1973751618">
    <w:abstractNumId w:val="3"/>
  </w:num>
  <w:num w:numId="7" w16cid:durableId="1152064455">
    <w:abstractNumId w:val="2"/>
  </w:num>
  <w:num w:numId="8" w16cid:durableId="1091245476">
    <w:abstractNumId w:val="1"/>
  </w:num>
  <w:num w:numId="9" w16cid:durableId="1614436156">
    <w:abstractNumId w:val="0"/>
  </w:num>
  <w:num w:numId="10" w16cid:durableId="1739401000">
    <w:abstractNumId w:val="11"/>
  </w:num>
  <w:num w:numId="11" w16cid:durableId="1364286900">
    <w:abstractNumId w:val="9"/>
  </w:num>
  <w:num w:numId="12" w16cid:durableId="787357746">
    <w:abstractNumId w:val="10"/>
  </w:num>
  <w:num w:numId="13" w16cid:durableId="1667004886">
    <w:abstractNumId w:val="12"/>
  </w:num>
  <w:num w:numId="14" w16cid:durableId="2769154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BD2"/>
    <w:rsid w:val="0029639D"/>
    <w:rsid w:val="00326F90"/>
    <w:rsid w:val="00374D89"/>
    <w:rsid w:val="003F2826"/>
    <w:rsid w:val="00AA1D8D"/>
    <w:rsid w:val="00B47730"/>
    <w:rsid w:val="00CB0664"/>
    <w:rsid w:val="00F83A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37F4E"/>
  <w14:defaultImageDpi w14:val="300"/>
  <w15:docId w15:val="{EF578935-D287-4258-8BFE-BC3F8A18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83A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A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3A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himanshunakrani/iris-dataset" TargetMode="External"/><Relationship Id="rId3" Type="http://schemas.openxmlformats.org/officeDocument/2006/relationships/styles" Target="styles.xml"/><Relationship Id="rId7" Type="http://schemas.openxmlformats.org/officeDocument/2006/relationships/hyperlink" Target="https://flask.palletsproject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Shreya singh Chauhan</cp:lastModifiedBy>
  <cp:revision>2</cp:revision>
  <dcterms:created xsi:type="dcterms:W3CDTF">2013-12-23T23:15:00Z</dcterms:created>
  <dcterms:modified xsi:type="dcterms:W3CDTF">2025-07-26T18:09:00Z</dcterms:modified>
  <cp:category/>
</cp:coreProperties>
</file>